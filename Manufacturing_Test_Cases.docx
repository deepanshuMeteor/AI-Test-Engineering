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Manufacturing Application Issues</w:t>
      </w:r>
    </w:p>
    <w:p>
      <w:pPr>
        <w:pStyle w:val="Heading2"/>
      </w:pPr>
      <w:r>
        <w:t>Inventory Mismatch</w:t>
      </w:r>
    </w:p>
    <w:p>
      <w:pPr>
        <w:pStyle w:val="ListBullet"/>
      </w:pPr>
      <w:r>
        <w:t>Test Case 1: Verify stock update after production entry</w:t>
      </w:r>
    </w:p>
    <w:p>
      <w:pPr/>
      <w:r>
        <w:t>Expected Result: System should deduct consumed raw materials and update finished goods inventory accurately.</w:t>
      </w:r>
    </w:p>
    <w:p>
      <w:pPr>
        <w:pStyle w:val="ListBullet"/>
      </w:pPr>
      <w:r>
        <w:t>Test Case 2: Check stock reconciliation report</w:t>
      </w:r>
    </w:p>
    <w:p>
      <w:pPr/>
      <w:r>
        <w:t>Expected Result: Report should highlight mismatches if manual stock adjustment differs from system records.</w:t>
      </w:r>
    </w:p>
    <w:p>
      <w:pPr>
        <w:pStyle w:val="Heading2"/>
      </w:pPr>
      <w:r>
        <w:t>Order Processing Errors</w:t>
      </w:r>
    </w:p>
    <w:p>
      <w:pPr>
        <w:pStyle w:val="ListBullet"/>
      </w:pPr>
      <w:r>
        <w:t>Test Case 1: Validate sales order creation</w:t>
      </w:r>
    </w:p>
    <w:p>
      <w:pPr/>
      <w:r>
        <w:t>Expected Result: System should not allow incomplete or invalid data entry.</w:t>
      </w:r>
    </w:p>
    <w:p>
      <w:pPr>
        <w:pStyle w:val="ListBullet"/>
      </w:pPr>
      <w:r>
        <w:t>Test Case 2: Test order approval workflow</w:t>
      </w:r>
    </w:p>
    <w:p>
      <w:pPr/>
      <w:r>
        <w:t>Expected Result: Order should move correctly through approval stages with proper notifications.</w:t>
      </w:r>
    </w:p>
    <w:p>
      <w:pPr>
        <w:pStyle w:val="Heading2"/>
      </w:pPr>
      <w:r>
        <w:t>Machine Downtime Logging</w:t>
      </w:r>
    </w:p>
    <w:p>
      <w:pPr>
        <w:pStyle w:val="ListBullet"/>
      </w:pPr>
      <w:r>
        <w:t>Test Case 1: Simulate downtime event entry</w:t>
      </w:r>
    </w:p>
    <w:p>
      <w:pPr/>
      <w:r>
        <w:t>Expected Result: System should capture reason, duration, and responsible department.</w:t>
      </w:r>
    </w:p>
    <w:p>
      <w:pPr>
        <w:pStyle w:val="ListBullet"/>
      </w:pPr>
      <w:r>
        <w:t>Test Case 2: Check downtime report</w:t>
      </w:r>
    </w:p>
    <w:p>
      <w:pPr/>
      <w:r>
        <w:t>Expected Result: Downtime should reflect accurately in performance dashboards.</w:t>
      </w:r>
    </w:p>
    <w:p>
      <w:pPr>
        <w:pStyle w:val="Heading2"/>
      </w:pPr>
      <w:r>
        <w:t>Quality Control Failures</w:t>
      </w:r>
    </w:p>
    <w:p>
      <w:pPr>
        <w:pStyle w:val="ListBullet"/>
      </w:pPr>
      <w:r>
        <w:t>Test Case 1: Enter defective batch data</w:t>
      </w:r>
    </w:p>
    <w:p>
      <w:pPr/>
      <w:r>
        <w:t>Expected Result: System should flag and prevent dispatch of defective products.</w:t>
      </w:r>
    </w:p>
    <w:p>
      <w:pPr>
        <w:pStyle w:val="ListBullet"/>
      </w:pPr>
      <w:r>
        <w:t>Test Case 2: Review quality audit trail</w:t>
      </w:r>
    </w:p>
    <w:p>
      <w:pPr/>
      <w:r>
        <w:t>Expected Result: Audit trail should capture inspector details, time, and corrective actions.</w:t>
      </w:r>
    </w:p>
    <w:p>
      <w:pPr>
        <w:pStyle w:val="Heading2"/>
      </w:pPr>
      <w:r>
        <w:t>Production Planning Issues</w:t>
      </w:r>
    </w:p>
    <w:p>
      <w:pPr>
        <w:pStyle w:val="ListBullet"/>
      </w:pPr>
      <w:r>
        <w:t>Test Case 1: Validate production schedule creation</w:t>
      </w:r>
    </w:p>
    <w:p>
      <w:pPr/>
      <w:r>
        <w:t>Expected Result: Schedule should consider machine availability and raw material stock.</w:t>
      </w:r>
    </w:p>
    <w:p>
      <w:pPr>
        <w:pStyle w:val="ListBullet"/>
      </w:pPr>
      <w:r>
        <w:t>Test Case 2: Simulate material shortage</w:t>
      </w:r>
    </w:p>
    <w:p>
      <w:pPr/>
      <w:r>
        <w:t>Expected Result: System should trigger alerts and suggest rescheduling.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